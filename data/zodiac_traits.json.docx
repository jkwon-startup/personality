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</w:t>
        <w:br/>
        <w:t xml:space="preserve">    "양자리": {</w:t>
        <w:br/>
        <w:t xml:space="preserve">        "기간": "3월 21일 - 4월 19일",</w:t>
        <w:br/>
        <w:t xml:space="preserve">        "특징": [</w:t>
        <w:br/>
        <w:t xml:space="preserve">            "열정적, 모험을 좋아함",</w:t>
        <w:br/>
        <w:t xml:space="preserve">            "리더십이 있고, 독립적",</w:t>
        <w:br/>
        <w:t xml:space="preserve">            "때로는 충동적이고 참을성이 부족할 수 있음"</w:t>
        <w:br/>
        <w:t xml:space="preserve">        ]</w:t>
        <w:br/>
        <w:t xml:space="preserve">    },</w:t>
        <w:br/>
        <w:t xml:space="preserve">    "황소자리": {</w:t>
        <w:br/>
        <w:t xml:space="preserve">        "기간": "4월 20일 - 5월 20일",</w:t>
        <w:br/>
        <w:t xml:space="preserve">        "특징": [</w:t>
        <w:br/>
        <w:t xml:space="preserve">            "신뢰할 수 있고, 인내심이 강함",</w:t>
        <w:br/>
        <w:t xml:space="preserve">            "실용적이고 안정을 추구",</w:t>
        <w:br/>
        <w:t xml:space="preserve">            "때로는 고집이 세고 변화를 싫어할 수 있음"</w:t>
        <w:br/>
        <w:t xml:space="preserve">        ]</w:t>
        <w:br/>
        <w:t xml:space="preserve">    },</w:t>
        <w:br/>
        <w:t xml:space="preserve">    "쌍둥이자리": {</w:t>
        <w:br/>
        <w:t xml:space="preserve">        "기간": "5월 21일 - 6월 20일",</w:t>
        <w:br/>
        <w:t xml:space="preserve">        "특징": [</w:t>
        <w:br/>
        <w:t xml:space="preserve">            "지적 호기심이 많고 의사소통 능력이 뛰어남",</w:t>
        <w:br/>
        <w:t xml:space="preserve">            "적응력이 좋고 다재다능함",</w:t>
        <w:br/>
        <w:t xml:space="preserve">            "때로는 변덕스럽고 집중력이 부족할 수 있음"</w:t>
        <w:br/>
        <w:t xml:space="preserve">        ]</w:t>
        <w:br/>
        <w:t xml:space="preserve">    },</w:t>
        <w:br/>
        <w:t xml:space="preserve">    "게자리": {</w:t>
        <w:br/>
        <w:t xml:space="preserve">        "기간": "6월 21일 - 7월 22일",</w:t>
        <w:br/>
        <w:t xml:space="preserve">        "특징": [</w:t>
        <w:br/>
        <w:t xml:space="preserve">            "감성적이고 직관적",</w:t>
        <w:br/>
        <w:t xml:space="preserve">            "가족과 친구를 중요시함",</w:t>
        <w:br/>
        <w:t xml:space="preserve">            "때로는 변덕스럽고 지나치게 감정적일 수 있음"</w:t>
        <w:br/>
        <w:t xml:space="preserve">        ]</w:t>
        <w:br/>
        <w:t xml:space="preserve">    },</w:t>
        <w:br/>
        <w:t xml:space="preserve">    "사자자리": {</w:t>
        <w:br/>
        <w:t xml:space="preserve">        "기간": "7월 23일 - 8월 22일",</w:t>
        <w:br/>
        <w:t xml:space="preserve">        "특징": [</w:t>
        <w:br/>
        <w:t xml:space="preserve">            "자신감 있고 카리스마 있음",</w:t>
        <w:br/>
        <w:t xml:space="preserve">            "창의적이고 열정적",</w:t>
        <w:br/>
        <w:t xml:space="preserve">            "때로는 독단적이고 자만할 수 있음"</w:t>
        <w:br/>
        <w:t xml:space="preserve">        ]</w:t>
        <w:br/>
        <w:t xml:space="preserve">    },</w:t>
        <w:br/>
        <w:t xml:space="preserve">    "처녀자리": {</w:t>
        <w:br/>
        <w:t xml:space="preserve">        "기간": "8월 23일 - 9월 22일",</w:t>
        <w:br/>
        <w:t xml:space="preserve">        "특징": [</w:t>
        <w:br/>
        <w:t xml:space="preserve">            "분석적이고 실용적",</w:t>
        <w:br/>
        <w:t xml:space="preserve">            "세심하고 완벽주의적 성향",</w:t>
        <w:br/>
        <w:t xml:space="preserve">            "때로는 비판적이고 걱정이 많을 수 있음"</w:t>
        <w:br/>
        <w:t xml:space="preserve">        ]</w:t>
        <w:br/>
        <w:t xml:space="preserve">    },</w:t>
        <w:br/>
        <w:t xml:space="preserve">    "천칭자리": {</w:t>
        <w:br/>
        <w:t xml:space="preserve">        "기간": "9월 23일 - 10월 22일",</w:t>
        <w:br/>
        <w:t xml:space="preserve">        "특징": [</w:t>
        <w:br/>
        <w:t xml:space="preserve">            "균형과 조화를 추구",</w:t>
        <w:br/>
        <w:t xml:space="preserve">            "외교적이고 사교적",</w:t>
        <w:br/>
        <w:t xml:space="preserve">            "때로는 우유부단하고 갈등을 피하려 할 수 있음"</w:t>
        <w:br/>
        <w:t xml:space="preserve">        ]</w:t>
        <w:br/>
        <w:t xml:space="preserve">    },</w:t>
        <w:br/>
        <w:t xml:space="preserve">    "전갈자리": {</w:t>
        <w:br/>
        <w:t xml:space="preserve">        "기간": "10월 23일 - 11월 21일",</w:t>
        <w:br/>
        <w:t xml:space="preserve">        "특징": [</w:t>
        <w:br/>
        <w:t xml:space="preserve">            "열정적이고 강렬한 성격",</w:t>
        <w:br/>
        <w:t xml:space="preserve">            "통찰력이 있고 결단력 있음",</w:t>
        <w:br/>
        <w:t xml:space="preserve">            "때로는 질투심이 강하고 비밀스러울 수 있음"</w:t>
        <w:br/>
        <w:t xml:space="preserve">        ]</w:t>
        <w:br/>
        <w:t xml:space="preserve">    },</w:t>
        <w:br/>
        <w:t xml:space="preserve">    "사수자리": {</w:t>
        <w:br/>
        <w:t xml:space="preserve">        "기간": "11월 22일 - 12월 21일",</w:t>
        <w:br/>
        <w:t xml:space="preserve">        "특징": [</w:t>
        <w:br/>
        <w:t xml:space="preserve">            "낙관적이고 모험을 즐김",</w:t>
        <w:br/>
        <w:t xml:space="preserve">            "철학적이고 솔직함",</w:t>
        <w:br/>
        <w:t xml:space="preserve">            "때로는 참을성이 부족하고 경솔할 수 있음"</w:t>
        <w:br/>
        <w:t xml:space="preserve">        ]</w:t>
        <w:br/>
        <w:t xml:space="preserve">    },</w:t>
        <w:br/>
        <w:t xml:space="preserve">    "염소자리": {</w:t>
        <w:br/>
        <w:t xml:space="preserve">        "기간": "12월 22일 - 1월 19일",</w:t>
        <w:br/>
        <w:t xml:space="preserve">        "특징": [</w:t>
        <w:br/>
        <w:t xml:space="preserve">            "야심적이고 책임감 있음",</w:t>
        <w:br/>
        <w:t xml:space="preserve">            "실용적이고 규율을 중시",</w:t>
        <w:br/>
        <w:t xml:space="preserve">            "때로는 비관적이고 냉정해 보일 수 있음"</w:t>
        <w:br/>
        <w:t xml:space="preserve">        ]</w:t>
        <w:br/>
        <w:t xml:space="preserve">    },</w:t>
        <w:br/>
        <w:t xml:space="preserve">    "물병자리": {</w:t>
        <w:br/>
        <w:t xml:space="preserve">        "기간": "1월 20일 - 2월 18일",</w:t>
        <w:br/>
        <w:t xml:space="preserve">        "특징": [</w:t>
        <w:br/>
        <w:t xml:space="preserve">            "독창적이고 혁신적",</w:t>
        <w:br/>
        <w:t xml:space="preserve">            "인도주의적이고 독립적",</w:t>
        <w:br/>
        <w:t xml:space="preserve">            "때로는 반항적이고 예측불가능할 수 있음"</w:t>
        <w:br/>
        <w:t xml:space="preserve">        ]</w:t>
        <w:br/>
        <w:t xml:space="preserve">    },</w:t>
        <w:br/>
        <w:t xml:space="preserve">    "물고기자리": {</w:t>
        <w:br/>
        <w:t xml:space="preserve">        "기간": "2월 19일 - 3월 20일",</w:t>
        <w:br/>
        <w:t xml:space="preserve">        "특징": [</w:t>
        <w:br/>
        <w:t xml:space="preserve">            "직관적이고 동정심이 많음",</w:t>
        <w:br/>
        <w:t xml:space="preserve">            "창의적이고 상상력이 풍부",</w:t>
        <w:br/>
        <w:t xml:space="preserve">            "때로는 현실감각이 부족하고 우유부단할 수 있음"</w:t>
        <w:br/>
        <w:t xml:space="preserve">        ]</w:t>
        <w:br/>
        <w:t xml:space="preserve">    }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